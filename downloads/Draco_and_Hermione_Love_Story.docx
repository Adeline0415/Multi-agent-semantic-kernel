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Draco and Hermione Love Story</w:t>
      </w:r>
    </w:p>
    <w:p>
      <w:r>
        <w:br/>
        <w:t>Draco Malfoy從未想過自己會愛上Hermione Granger。她是他曾經嘲笑的麻瓜出身，然而，她的智慧和勇氣深深吸引了他。</w:t>
        <w:br/>
        <w:t>在霍格華茲的最後一年，兩人因為共同的任務被迫合作。Hermione的堅韌和善良逐漸融化了Draco的冷漠。</w:t>
        <w:br/>
        <w:t>某個寂靜的夜晚，兩人在圖書館裡整理古老的魔法書籍。Hermione低聲說道：“你知道嗎，Draco，有時候我覺得你比你自己想像的更善良。”</w:t>
        <w:br/>
        <w:t>Draco沉默了一會兒，然後輕聲回答：“也許是因為你讓我看到了另一種可能性。”</w:t>
        <w:br/>
        <w:t>從那天起，他們的關係悄然改變。秘密的微笑，偶然的觸碰，逐漸變成了深深的愛意。</w:t>
        <w:br/>
        <w:t>雖然他們的愛情面臨著許多挑戰，但他們知道，只要彼此相伴，就能克服一切。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